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77DEB" w14:textId="7C8B2D58" w:rsidR="0046574E" w:rsidRDefault="0046574E" w:rsidP="0046574E">
      <w:pPr>
        <w:pStyle w:val="Heading1"/>
        <w:jc w:val="center"/>
      </w:pPr>
      <w:r>
        <w:t>Name: Aaryan Ranaut   UID:23BCC70032</w:t>
      </w:r>
    </w:p>
    <w:p w14:paraId="5053BFC8" w14:textId="0A84FF6C" w:rsidR="00312D87" w:rsidRDefault="0046574E" w:rsidP="0046574E">
      <w:pPr>
        <w:pStyle w:val="Heading1"/>
        <w:jc w:val="center"/>
      </w:pPr>
      <w:r>
        <w:t xml:space="preserve">ADBMS </w:t>
      </w:r>
      <w:r w:rsidR="00000000">
        <w:t>Experiment - 12</w:t>
      </w:r>
    </w:p>
    <w:p w14:paraId="39EEEE35" w14:textId="77777777" w:rsidR="00312D87" w:rsidRDefault="00000000">
      <w:pPr>
        <w:pStyle w:val="Heading2"/>
      </w:pPr>
      <w:r>
        <w:t>Aim:</w:t>
      </w:r>
    </w:p>
    <w:p w14:paraId="1E3544FE" w14:textId="77777777" w:rsidR="00312D87" w:rsidRDefault="00000000">
      <w:r>
        <w:t>To demonstrate deadlocks, MVCC, and transaction concurrency control in a student enrollment system.</w:t>
      </w:r>
    </w:p>
    <w:p w14:paraId="7CA480AA" w14:textId="77777777" w:rsidR="00312D87" w:rsidRDefault="00000000">
      <w:pPr>
        <w:pStyle w:val="Heading2"/>
      </w:pPr>
      <w:r>
        <w:t>Theory:</w:t>
      </w:r>
    </w:p>
    <w:p w14:paraId="4DE8E308" w14:textId="77777777" w:rsidR="00312D87" w:rsidRDefault="00000000">
      <w:pPr>
        <w:pStyle w:val="Heading3"/>
      </w:pPr>
      <w:r>
        <w:t>Part A: Deadlocks in DBMS</w:t>
      </w:r>
    </w:p>
    <w:p w14:paraId="7A5A8BAF" w14:textId="77777777" w:rsidR="00312D87" w:rsidRDefault="00000000">
      <w:r>
        <w:t>A deadlock occurs when two or more transactions wait indefinitely for resources locked by each other.</w:t>
      </w:r>
      <w:r>
        <w:br/>
        <w:t>Example:</w:t>
      </w:r>
      <w:r>
        <w:br/>
        <w:t>• Transaction 1 locks row A and waits for row B.</w:t>
      </w:r>
      <w:r>
        <w:br/>
        <w:t>• Transaction 2 locks row B and waits for row A.</w:t>
      </w:r>
      <w:r>
        <w:br/>
      </w:r>
      <w:r>
        <w:br/>
        <w:t>Most modern DBMS (MySQL InnoDB, PostgreSQL) detect deadlocks automatically and roll back one transaction to resolve it. Deadlocks can be avoided by consistent transaction ordering or using row-level locks carefully.</w:t>
      </w:r>
    </w:p>
    <w:p w14:paraId="7EADBA59" w14:textId="77777777" w:rsidR="00312D87" w:rsidRDefault="00000000">
      <w:pPr>
        <w:pStyle w:val="Heading3"/>
      </w:pPr>
      <w:r>
        <w:t>Part B: MVCC (Multiversion Concurrency Control)</w:t>
      </w:r>
    </w:p>
    <w:p w14:paraId="69D2D93F" w14:textId="77777777" w:rsidR="00312D87" w:rsidRDefault="00000000">
      <w:r>
        <w:t>MVCC allows readers and writers to work concurrently without blocking each other.</w:t>
      </w:r>
      <w:r>
        <w:br/>
        <w:t>• Readers see a snapshot of data at the start of the transaction, unaffected by concurrent writes.</w:t>
      </w:r>
      <w:r>
        <w:br/>
        <w:t>• Writers create a new version of the data; old versions remain visible to readers until their transactions commit.</w:t>
      </w:r>
    </w:p>
    <w:p w14:paraId="58E53BE6" w14:textId="77777777" w:rsidR="00312D87" w:rsidRDefault="00000000">
      <w:pPr>
        <w:pStyle w:val="Heading3"/>
      </w:pPr>
      <w:r>
        <w:t>Part C: Comparing Locking vs MVCC</w:t>
      </w:r>
    </w:p>
    <w:p w14:paraId="6D37C39D" w14:textId="77777777" w:rsidR="00312D87" w:rsidRDefault="00000000">
      <w:r>
        <w:t>Traditional Locking: Readers may block if a writer holds a lock (e.g., SELECT FOR UPDATE).</w:t>
      </w:r>
      <w:r>
        <w:br/>
        <w:t>MVCC: Readers see consistent snapshots; writers update without blocking readers.</w:t>
      </w:r>
      <w:r>
        <w:br/>
      </w:r>
      <w:r>
        <w:br/>
        <w:t>MVCC improves concurrency, performance, and user experience in high-concurrency environments.</w:t>
      </w:r>
    </w:p>
    <w:p w14:paraId="0F584ECE" w14:textId="77777777" w:rsidR="00312D87" w:rsidRDefault="00000000">
      <w:pPr>
        <w:pStyle w:val="Heading2"/>
      </w:pPr>
      <w:r>
        <w:t>Code:</w:t>
      </w:r>
    </w:p>
    <w:p w14:paraId="49D3F68C" w14:textId="77777777" w:rsidR="00312D87" w:rsidRDefault="00000000">
      <w:pPr>
        <w:pStyle w:val="Heading3"/>
      </w:pPr>
      <w:r>
        <w:t>Part A: Simulating a Deadlock</w:t>
      </w:r>
    </w:p>
    <w:p w14:paraId="63A63E29" w14:textId="77777777" w:rsidR="00312D87" w:rsidRDefault="00000000">
      <w:r>
        <w:t>-- Drop table if exists</w:t>
      </w:r>
      <w:r>
        <w:br/>
        <w:t>DROP TABLE IF EXISTS StudentEnrollments;</w:t>
      </w:r>
      <w:r>
        <w:br/>
      </w:r>
      <w:r>
        <w:br/>
        <w:t>-- Create table</w:t>
      </w:r>
      <w:r>
        <w:br/>
      </w:r>
      <w:r>
        <w:lastRenderedPageBreak/>
        <w:t>CREATE TABLE StudentEnrollments (</w:t>
      </w:r>
      <w:r>
        <w:br/>
        <w:t xml:space="preserve">    student_id INT PRIMARY KEY,</w:t>
      </w:r>
      <w:r>
        <w:br/>
        <w:t xml:space="preserve">    student_name VARCHAR(100),</w:t>
      </w:r>
      <w:r>
        <w:br/>
        <w:t xml:space="preserve">    course_id VARCHAR(10),</w:t>
      </w:r>
      <w:r>
        <w:br/>
        <w:t xml:space="preserve">    enrollment_date DATE</w:t>
      </w:r>
      <w:r>
        <w:br/>
        <w:t>);</w:t>
      </w:r>
      <w:r>
        <w:br/>
      </w:r>
      <w:r>
        <w:br/>
        <w:t>-- Insert sample data</w:t>
      </w:r>
      <w:r>
        <w:br/>
        <w:t>INSERT INTO StudentEnrollments VALUES</w:t>
      </w:r>
      <w:r>
        <w:br/>
        <w:t>(1, 'Ashish', 'CSE101', '2024-06-01'),</w:t>
      </w:r>
      <w:r>
        <w:br/>
        <w:t>(2, 'Smaran', 'CSE102', '2024-06-01'),</w:t>
      </w:r>
      <w:r>
        <w:br/>
        <w:t>(3, 'Vaibhav', 'CSE103', '2024-06-01');</w:t>
      </w:r>
    </w:p>
    <w:p w14:paraId="7BAB9AE9" w14:textId="77777777" w:rsidR="00312D87" w:rsidRDefault="00000000">
      <w:pPr>
        <w:pStyle w:val="Heading3"/>
      </w:pPr>
      <w:r>
        <w:t>Part B: Using MVCC for Non-Blocking R/W</w:t>
      </w:r>
    </w:p>
    <w:p w14:paraId="0162CBB1" w14:textId="77777777" w:rsidR="00312D87" w:rsidRDefault="00000000">
      <w:r>
        <w:t>-- Session 1 (User A) reads the record</w:t>
      </w:r>
      <w:r>
        <w:br/>
        <w:t>START TRANSACTION ISOLATION LEVEL REPEATABLE READ;</w:t>
      </w:r>
      <w:r>
        <w:br/>
      </w:r>
      <w:r>
        <w:br/>
        <w:t>SELECT * FROM StudentEnrollments WHERE student_id = 1;</w:t>
      </w:r>
      <w:r>
        <w:br/>
        <w:t>-- Output: enrollment_date = 2024-06-01</w:t>
      </w:r>
      <w:r>
        <w:br/>
      </w:r>
      <w:r>
        <w:br/>
        <w:t>-- Session 2 (User B) updates the same record concurrently</w:t>
      </w:r>
      <w:r>
        <w:br/>
        <w:t>START TRANSACTION;</w:t>
      </w:r>
      <w:r>
        <w:br/>
      </w:r>
      <w:r>
        <w:br/>
        <w:t>UPDATE StudentEnrollments SET enrollment_date = '2024-07-10' WHERE student_id = 1;</w:t>
      </w:r>
      <w:r>
        <w:br/>
      </w:r>
      <w:r>
        <w:br/>
        <w:t>COMMIT;</w:t>
      </w:r>
      <w:r>
        <w:br/>
      </w:r>
      <w:r>
        <w:br/>
        <w:t>-- Session 1 still sees enrollment_date = 2024-06-01 until commit</w:t>
      </w:r>
      <w:r>
        <w:br/>
        <w:t>COMMIT;</w:t>
      </w:r>
      <w:r>
        <w:br/>
      </w:r>
      <w:r>
        <w:br/>
        <w:t>SELECT * FROM StudentEnrollments WHERE student_id = 1;</w:t>
      </w:r>
      <w:r>
        <w:br/>
        <w:t>-- Output: enrollment_date = 2024-07-10</w:t>
      </w:r>
    </w:p>
    <w:p w14:paraId="462D0045" w14:textId="77777777" w:rsidR="00312D87" w:rsidRDefault="00000000">
      <w:pPr>
        <w:pStyle w:val="Heading3"/>
      </w:pPr>
      <w:r>
        <w:t>Part C: Comparing Locking vs MVCC</w:t>
      </w:r>
    </w:p>
    <w:p w14:paraId="47702F09" w14:textId="77777777" w:rsidR="00312D87" w:rsidRDefault="00000000">
      <w:r>
        <w:t>-- Without MVCC</w:t>
      </w:r>
      <w:r>
        <w:br/>
        <w:t>-- Session 1</w:t>
      </w:r>
      <w:r>
        <w:br/>
        <w:t>START TRANSACTION;</w:t>
      </w:r>
      <w:r>
        <w:br/>
        <w:t xml:space="preserve">SELECT * FROM </w:t>
      </w:r>
      <w:proofErr w:type="spellStart"/>
      <w:r>
        <w:t>StudentEnrollments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1 FOR UPDATE;</w:t>
      </w:r>
      <w:r>
        <w:br/>
      </w:r>
      <w:r>
        <w:br/>
        <w:t>-- Session 2 tries</w:t>
      </w:r>
      <w:r>
        <w:br/>
        <w:t xml:space="preserve">UPDATE </w:t>
      </w:r>
      <w:proofErr w:type="spellStart"/>
      <w:r>
        <w:t>StudentEnrollments</w:t>
      </w:r>
      <w:proofErr w:type="spellEnd"/>
      <w:r>
        <w:t xml:space="preserve"> SET </w:t>
      </w:r>
      <w:proofErr w:type="spellStart"/>
      <w:r>
        <w:t>enrollment_date</w:t>
      </w:r>
      <w:proofErr w:type="spellEnd"/>
      <w:r>
        <w:t xml:space="preserve"> = '2024-08-01' WHERE </w:t>
      </w:r>
      <w:proofErr w:type="spellStart"/>
      <w:r>
        <w:t>student_id</w:t>
      </w:r>
      <w:proofErr w:type="spellEnd"/>
      <w:r>
        <w:t xml:space="preserve"> = 1;</w:t>
      </w:r>
      <w:r>
        <w:br/>
        <w:t>-- Session 2 is blocked until Session 1 commits</w:t>
      </w:r>
      <w:r>
        <w:br/>
      </w:r>
      <w:r>
        <w:br/>
        <w:t>-- With MVCC</w:t>
      </w:r>
      <w:r>
        <w:br/>
      </w:r>
      <w:r>
        <w:lastRenderedPageBreak/>
        <w:t>-- Session 1</w:t>
      </w:r>
      <w:r>
        <w:br/>
        <w:t>START TRANSACTION ISOLATION LEVEL REPEATABLE READ;</w:t>
      </w:r>
      <w:r>
        <w:br/>
        <w:t xml:space="preserve">SELECT * FROM </w:t>
      </w:r>
      <w:proofErr w:type="spellStart"/>
      <w:r>
        <w:t>StudentEnrollments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1;</w:t>
      </w:r>
      <w:r>
        <w:br/>
      </w:r>
      <w:r>
        <w:br/>
        <w:t>-- Session 2 updates concurrently</w:t>
      </w:r>
      <w:r>
        <w:br/>
        <w:t xml:space="preserve">UPDATE </w:t>
      </w:r>
      <w:proofErr w:type="spellStart"/>
      <w:r>
        <w:t>StudentEnrollments</w:t>
      </w:r>
      <w:proofErr w:type="spellEnd"/>
      <w:r>
        <w:t xml:space="preserve"> SET </w:t>
      </w:r>
      <w:proofErr w:type="spellStart"/>
      <w:r>
        <w:t>enrollment_date</w:t>
      </w:r>
      <w:proofErr w:type="spellEnd"/>
      <w:r>
        <w:t xml:space="preserve"> = '2024-09-01' WHERE </w:t>
      </w:r>
      <w:proofErr w:type="spellStart"/>
      <w:r>
        <w:t>student_id</w:t>
      </w:r>
      <w:proofErr w:type="spellEnd"/>
      <w:r>
        <w:t xml:space="preserve"> = 1;</w:t>
      </w:r>
      <w:r>
        <w:br/>
      </w:r>
      <w:r>
        <w:br/>
        <w:t>COMMIT;</w:t>
      </w:r>
      <w:r>
        <w:br/>
      </w:r>
      <w:r>
        <w:br/>
        <w:t>-- Session 1 still sees old value (2024-07-10) until commit</w:t>
      </w:r>
      <w:r>
        <w:br/>
      </w:r>
      <w:proofErr w:type="spellStart"/>
      <w:r>
        <w:t>COMMIT</w:t>
      </w:r>
      <w:proofErr w:type="spellEnd"/>
      <w:r>
        <w:t>;</w:t>
      </w:r>
    </w:p>
    <w:p w14:paraId="1FE3BF08" w14:textId="77777777" w:rsidR="0046574E" w:rsidRDefault="0046574E">
      <w:pPr>
        <w:pStyle w:val="Heading2"/>
      </w:pPr>
      <w:r>
        <w:t>Output:</w:t>
      </w:r>
    </w:p>
    <w:p w14:paraId="0698559D" w14:textId="12A50AD7" w:rsidR="0046574E" w:rsidRDefault="0046574E" w:rsidP="0046574E">
      <w:r w:rsidRPr="0046574E">
        <w:drawing>
          <wp:inline distT="0" distB="0" distL="0" distR="0" wp14:anchorId="609DA2DC" wp14:editId="5FEE1661">
            <wp:extent cx="4030980" cy="3237847"/>
            <wp:effectExtent l="0" t="0" r="7620" b="1270"/>
            <wp:docPr id="50868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8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360" cy="32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764B" w14:textId="77777777" w:rsidR="0046574E" w:rsidRDefault="0046574E">
      <w:pPr>
        <w:pStyle w:val="Heading2"/>
      </w:pPr>
    </w:p>
    <w:p w14:paraId="35C934A7" w14:textId="7F24652D" w:rsidR="00312D87" w:rsidRDefault="00000000">
      <w:pPr>
        <w:pStyle w:val="Heading2"/>
      </w:pPr>
      <w:r>
        <w:t>Learning Outcomes:</w:t>
      </w:r>
    </w:p>
    <w:p w14:paraId="02F5AFFB" w14:textId="77777777" w:rsidR="00312D87" w:rsidRDefault="00000000">
      <w:r>
        <w:t>1. Learned to enforce unique constraints to prevent duplicate student enrollments.</w:t>
      </w:r>
      <w:r>
        <w:br/>
        <w:t>2. Understood row-level locking using SELECT FOR UPDATE to handle concurrent transactions.</w:t>
      </w:r>
      <w:r>
        <w:br/>
        <w:t>3. Observed how transactions preserve Atomicity and Consistency in a multi-user environment.</w:t>
      </w:r>
      <w:r>
        <w:br/>
        <w:t>4. Practiced handling blocked transactions and understanding isolation effects.</w:t>
      </w:r>
      <w:r>
        <w:br/>
        <w:t>5. Gained hands-on experience with ACID principles in a practical enrollment scenario.</w:t>
      </w:r>
    </w:p>
    <w:sectPr w:rsidR="00312D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185504">
    <w:abstractNumId w:val="8"/>
  </w:num>
  <w:num w:numId="2" w16cid:durableId="847868059">
    <w:abstractNumId w:val="6"/>
  </w:num>
  <w:num w:numId="3" w16cid:durableId="451366179">
    <w:abstractNumId w:val="5"/>
  </w:num>
  <w:num w:numId="4" w16cid:durableId="1024404109">
    <w:abstractNumId w:val="4"/>
  </w:num>
  <w:num w:numId="5" w16cid:durableId="2018730735">
    <w:abstractNumId w:val="7"/>
  </w:num>
  <w:num w:numId="6" w16cid:durableId="523130922">
    <w:abstractNumId w:val="3"/>
  </w:num>
  <w:num w:numId="7" w16cid:durableId="1662537856">
    <w:abstractNumId w:val="2"/>
  </w:num>
  <w:num w:numId="8" w16cid:durableId="2076275080">
    <w:abstractNumId w:val="1"/>
  </w:num>
  <w:num w:numId="9" w16cid:durableId="118740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D87"/>
    <w:rsid w:val="00326F90"/>
    <w:rsid w:val="0046574E"/>
    <w:rsid w:val="008E3C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60006"/>
  <w14:defaultImageDpi w14:val="300"/>
  <w15:docId w15:val="{7571B8F5-69C3-4E80-A54E-25559050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Aaryan Ranaut</cp:lastModifiedBy>
  <cp:revision>2</cp:revision>
  <dcterms:created xsi:type="dcterms:W3CDTF">2025-09-26T16:54:00Z</dcterms:created>
  <dcterms:modified xsi:type="dcterms:W3CDTF">2025-09-26T16:54:00Z</dcterms:modified>
  <cp:category/>
</cp:coreProperties>
</file>