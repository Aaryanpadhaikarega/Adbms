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37F16" w14:textId="1B2D25CF" w:rsidR="001F4BD7" w:rsidRDefault="001F4BD7" w:rsidP="001F4BD7">
      <w:pPr>
        <w:pStyle w:val="Heading1"/>
        <w:jc w:val="center"/>
      </w:pPr>
      <w:r>
        <w:t>Name: Aaryan Ranaut UID: 23BCC70032</w:t>
      </w:r>
    </w:p>
    <w:p w14:paraId="14B088A4" w14:textId="33427A43" w:rsidR="00E74101" w:rsidRDefault="00000000" w:rsidP="001F4BD7">
      <w:pPr>
        <w:pStyle w:val="Heading1"/>
        <w:jc w:val="center"/>
      </w:pPr>
      <w:r>
        <w:t>ADBMS EXPERIMENT-11</w:t>
      </w:r>
    </w:p>
    <w:p w14:paraId="5376B4D3" w14:textId="77777777" w:rsidR="00E74101" w:rsidRDefault="00000000">
      <w:pPr>
        <w:pStyle w:val="Heading2"/>
      </w:pPr>
      <w:r>
        <w:t>AIM:</w:t>
      </w:r>
    </w:p>
    <w:p w14:paraId="0C03D3CE" w14:textId="77777777" w:rsidR="00E74101" w:rsidRDefault="00000000">
      <w:r>
        <w:t>To demonstrate how row-level locking and transactions can prevent duplicate enrollments and preserve data consistency when multiple users attempt concurrent operations on the same student record.</w:t>
      </w:r>
    </w:p>
    <w:p w14:paraId="09E12E73" w14:textId="77777777" w:rsidR="00E74101" w:rsidRDefault="00000000">
      <w:pPr>
        <w:pStyle w:val="Heading2"/>
      </w:pPr>
      <w:r>
        <w:t>THEORY:</w:t>
      </w:r>
    </w:p>
    <w:p w14:paraId="1EBFB67D" w14:textId="77777777" w:rsidR="00E74101" w:rsidRDefault="00000000">
      <w:r>
        <w:t>Transactions in DBMS: Transactions ensure a sequence of operations executes as a single unit, maintaining Atomicity, Consistency, Isolation, and Durability (ACID).</w:t>
      </w:r>
    </w:p>
    <w:p w14:paraId="3BC8A28A" w14:textId="77777777" w:rsidR="00E74101" w:rsidRDefault="00000000">
      <w:r>
        <w:t>Concurrency Problems: Without proper locking, two users could insert or update the same student record simultaneously, causing duplicate enrolments or inconsistent data.</w:t>
      </w:r>
    </w:p>
    <w:p w14:paraId="1B106CC4" w14:textId="77777777" w:rsidR="00E74101" w:rsidRDefault="00000000">
      <w:r>
        <w:t>Unique Constraints: Define (student_name, course_id) as UNIQUE to prevent duplicate enrollments.</w:t>
      </w:r>
    </w:p>
    <w:p w14:paraId="60294C81" w14:textId="77777777" w:rsidR="00E74101" w:rsidRDefault="00000000">
      <w:r>
        <w:t>Row-Level Locking with SELECT FOR UPDATE: Locks specific rows during a transaction, blocking other users from updating the same rows until the transaction is committed or rolled back.</w:t>
      </w:r>
    </w:p>
    <w:p w14:paraId="2B68DEA3" w14:textId="77777777" w:rsidR="00E74101" w:rsidRDefault="00000000">
      <w:r>
        <w:t>Prevents race conditions in concurrent environments.</w:t>
      </w:r>
    </w:p>
    <w:p w14:paraId="7131CAA9" w14:textId="77777777" w:rsidR="00E74101" w:rsidRDefault="00000000">
      <w:r>
        <w:t>Locking Preserves Consistency: Ensures no duplicate enrollments occur.</w:t>
      </w:r>
    </w:p>
    <w:p w14:paraId="1E389F1F" w14:textId="77777777" w:rsidR="00E74101" w:rsidRDefault="00000000">
      <w:r>
        <w:t>Conflicting operations are serialized automatically.</w:t>
      </w:r>
    </w:p>
    <w:p w14:paraId="7D3D2720" w14:textId="77777777" w:rsidR="00E74101" w:rsidRDefault="00000000">
      <w:pPr>
        <w:pStyle w:val="Heading2"/>
      </w:pPr>
      <w:r>
        <w:t>CODES:</w:t>
      </w:r>
    </w:p>
    <w:p w14:paraId="2E12DFAD" w14:textId="77777777" w:rsidR="00E74101" w:rsidRDefault="00000000">
      <w:r>
        <w:t>Part A: Prevent Duplicate Enrollments Using Unique Constraint</w:t>
      </w:r>
    </w:p>
    <w:p w14:paraId="251BBCCD" w14:textId="77777777" w:rsidR="00E74101" w:rsidRDefault="00000000">
      <w:pPr>
        <w:pStyle w:val="IntenseQuote"/>
      </w:pPr>
      <w:r>
        <w:t>-- Drop table if exists</w:t>
      </w:r>
      <w:r>
        <w:br/>
        <w:t>DROP TABLE IF EXISTS StudentEnrollments;</w:t>
      </w:r>
      <w:r>
        <w:br/>
      </w:r>
      <w:r>
        <w:br/>
        <w:t>-- Create table with unique constraint</w:t>
      </w:r>
      <w:r>
        <w:br/>
        <w:t>CREATE TABLE StudentEnrollments (</w:t>
      </w:r>
      <w:r>
        <w:br/>
        <w:t xml:space="preserve">    enrollment_id INT PRIMARY KEY,</w:t>
      </w:r>
      <w:r>
        <w:br/>
        <w:t xml:space="preserve">    student_name VARCHAR(100) NOT NULL,</w:t>
      </w:r>
      <w:r>
        <w:br/>
        <w:t xml:space="preserve">    course_id VARCHAR(10) NOT NULL,</w:t>
      </w:r>
      <w:r>
        <w:br/>
        <w:t xml:space="preserve">    enrollment_date DATE NOT NULL,</w:t>
      </w:r>
      <w:r>
        <w:br/>
        <w:t xml:space="preserve">    UNIQUE(student_name, course_id)</w:t>
      </w:r>
      <w:r>
        <w:br/>
        <w:t>);</w:t>
      </w:r>
      <w:r>
        <w:br/>
      </w:r>
      <w:r>
        <w:lastRenderedPageBreak/>
        <w:br/>
        <w:t>-- Begin transaction to insert multiple records</w:t>
      </w:r>
      <w:r>
        <w:br/>
        <w:t>START TRANSACTION;</w:t>
      </w:r>
      <w:r>
        <w:br/>
      </w:r>
      <w:r>
        <w:br/>
        <w:t>INSERT INTO StudentEnrollments (enrollment_id, student_name, course_id, enrollment_date)</w:t>
      </w:r>
      <w:r>
        <w:br/>
        <w:t xml:space="preserve">VALUES  </w:t>
      </w:r>
      <w:r>
        <w:br/>
        <w:t xml:space="preserve">(1, 'Ashish', 'CSE101', '2024-07-01'), </w:t>
      </w:r>
      <w:r>
        <w:br/>
        <w:t xml:space="preserve">(2, 'Smaran', 'CSE102', '2024-07-01'), </w:t>
      </w:r>
      <w:r>
        <w:br/>
        <w:t>(3, 'Vaibhav', 'CSE101', '2024-07-01');</w:t>
      </w:r>
      <w:r>
        <w:br/>
      </w:r>
      <w:r>
        <w:br/>
        <w:t>COMMIT;</w:t>
      </w:r>
      <w:r>
        <w:br/>
      </w:r>
      <w:r>
        <w:br/>
        <w:t>-- Verify inserted records</w:t>
      </w:r>
      <w:r>
        <w:br/>
        <w:t>SELECT * FROM StudentEnrollments;</w:t>
      </w:r>
    </w:p>
    <w:p w14:paraId="3426CCDB" w14:textId="77777777" w:rsidR="00E74101" w:rsidRDefault="00000000">
      <w:r>
        <w:t>Part B: Use SELECT FOR UPDATE to Lock a Student Record</w:t>
      </w:r>
    </w:p>
    <w:p w14:paraId="4F8DB2DE" w14:textId="77777777" w:rsidR="00E74101" w:rsidRDefault="00000000">
      <w:pPr>
        <w:pStyle w:val="IntenseQuote"/>
      </w:pPr>
      <w:r>
        <w:t>-- User A locks a row for Ashish in CSE101</w:t>
      </w:r>
      <w:r>
        <w:br/>
        <w:t>START TRANSACTION;</w:t>
      </w:r>
      <w:r>
        <w:br/>
      </w:r>
      <w:r>
        <w:br/>
        <w:t>SELECT * FROM StudentEnrollments</w:t>
      </w:r>
      <w:r>
        <w:br/>
        <w:t>WHERE student_name = 'Ashish' AND course_id = 'CSE101'</w:t>
      </w:r>
      <w:r>
        <w:br/>
        <w:t>FOR UPDATE;</w:t>
      </w:r>
      <w:r>
        <w:br/>
      </w:r>
      <w:r>
        <w:br/>
        <w:t>-- At this point, User A keeps transaction open</w:t>
      </w:r>
      <w:r>
        <w:br/>
        <w:t>-- User B attempts to update the same row:</w:t>
      </w:r>
      <w:r>
        <w:br/>
        <w:t>-- UPDATE StudentEnrollments SET enrollment_date = '2024-08-01'</w:t>
      </w:r>
      <w:r>
        <w:br/>
        <w:t>-- WHERE student_name = 'Ashish' AND course_id = 'CSE101';</w:t>
      </w:r>
      <w:r>
        <w:br/>
      </w:r>
      <w:r>
        <w:br/>
        <w:t>-- User B will be blocked until User A commits or rolls back</w:t>
      </w:r>
      <w:r>
        <w:br/>
        <w:t>-- User A then commits</w:t>
      </w:r>
      <w:r>
        <w:br/>
        <w:t>COMMIT;</w:t>
      </w:r>
      <w:r>
        <w:br/>
      </w:r>
      <w:r>
        <w:br/>
        <w:t>-- After commit, User B can proceed</w:t>
      </w:r>
    </w:p>
    <w:p w14:paraId="0A13C92A" w14:textId="77777777" w:rsidR="00E74101" w:rsidRDefault="00000000">
      <w:r>
        <w:t>Part C: Demonstrate Locking Preserving Consistency</w:t>
      </w:r>
    </w:p>
    <w:p w14:paraId="341913EB" w14:textId="77777777" w:rsidR="00E74101" w:rsidRDefault="00000000">
      <w:pPr>
        <w:pStyle w:val="IntenseQuote"/>
      </w:pPr>
      <w:r>
        <w:t>-- Simulate concurrent updates</w:t>
      </w:r>
      <w:r>
        <w:br/>
        <w:t>-- User A starts transaction</w:t>
      </w:r>
      <w:r>
        <w:br/>
        <w:t>START TRANSACTION;</w:t>
      </w:r>
      <w:r>
        <w:br/>
      </w:r>
      <w:r>
        <w:br/>
        <w:t>SELECT * FROM StudentEnrollments</w:t>
      </w:r>
      <w:r>
        <w:br/>
      </w:r>
      <w:r>
        <w:lastRenderedPageBreak/>
        <w:t>WHERE student_name = 'Ashish' AND course_id = 'CSE101'</w:t>
      </w:r>
      <w:r>
        <w:br/>
        <w:t>FOR UPDATE;</w:t>
      </w:r>
      <w:r>
        <w:br/>
      </w:r>
      <w:r>
        <w:br/>
        <w:t>-- User A updates enrollment_date</w:t>
      </w:r>
      <w:r>
        <w:br/>
        <w:t>UPDATE StudentEnrollments</w:t>
      </w:r>
      <w:r>
        <w:br/>
        <w:t>SET enrollment_date = '2024-07-15'</w:t>
      </w:r>
      <w:r>
        <w:br/>
        <w:t>WHERE student_name = 'Ashish' AND course_id = 'CSE101';</w:t>
      </w:r>
      <w:r>
        <w:br/>
      </w:r>
      <w:r>
        <w:br/>
        <w:t>-- User B (simulated concurrently) tries to update same row</w:t>
      </w:r>
      <w:r>
        <w:br/>
        <w:t>-- UPDATE StudentEnrollments SET enrollment_date = '2024-08-01'</w:t>
      </w:r>
      <w:r>
        <w:br/>
        <w:t>-- WHERE student_name = 'Ashish' AND course_id = 'CSE101';</w:t>
      </w:r>
      <w:r>
        <w:br/>
        <w:t>-- This will be blocked until User A commits</w:t>
      </w:r>
      <w:r>
        <w:br/>
      </w:r>
      <w:r>
        <w:br/>
        <w:t>-- User A commits</w:t>
      </w:r>
      <w:r>
        <w:br/>
        <w:t>COMMIT;</w:t>
      </w:r>
      <w:r>
        <w:br/>
      </w:r>
      <w:r>
        <w:br/>
        <w:t>-- Verify final state</w:t>
      </w:r>
      <w:r>
        <w:br/>
        <w:t>SELECT * FROM StudentEnrollments;</w:t>
      </w:r>
    </w:p>
    <w:p w14:paraId="411DF909" w14:textId="77777777" w:rsidR="00E74101" w:rsidRDefault="00000000">
      <w:pPr>
        <w:pStyle w:val="Heading2"/>
      </w:pPr>
      <w:r>
        <w:t>OUTPUTS:</w:t>
      </w:r>
    </w:p>
    <w:p w14:paraId="35E79FDE" w14:textId="77777777" w:rsidR="00E74101" w:rsidRDefault="00000000">
      <w:r>
        <w:t>Outputs as per SQL execution verifying prevention of duplicates and row-level locking effects.</w:t>
      </w:r>
    </w:p>
    <w:p w14:paraId="3CB4282D" w14:textId="394E1A6D" w:rsidR="001F4BD7" w:rsidRDefault="001F4BD7">
      <w:r w:rsidRPr="001F4BD7">
        <w:drawing>
          <wp:inline distT="0" distB="0" distL="0" distR="0" wp14:anchorId="0458A1ED" wp14:editId="35F8F076">
            <wp:extent cx="3223260" cy="3789568"/>
            <wp:effectExtent l="0" t="0" r="0" b="1905"/>
            <wp:docPr id="35662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27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43" cy="379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DA13" w14:textId="77777777" w:rsidR="00E74101" w:rsidRDefault="00000000">
      <w:pPr>
        <w:pStyle w:val="Heading2"/>
      </w:pPr>
      <w:r>
        <w:lastRenderedPageBreak/>
        <w:t>LEARNING OUTCOMES:</w:t>
      </w:r>
    </w:p>
    <w:p w14:paraId="4676B6E3" w14:textId="77777777" w:rsidR="00E74101" w:rsidRDefault="00000000">
      <w:r>
        <w:t>Learned to enforce unique constraints to prevent duplicate student enrollments.</w:t>
      </w:r>
    </w:p>
    <w:p w14:paraId="5352EDD8" w14:textId="77777777" w:rsidR="00E74101" w:rsidRDefault="00000000">
      <w:r>
        <w:t>Understood row-level locking using SELECT FOR UPDATE to handle concurrent transactions.</w:t>
      </w:r>
    </w:p>
    <w:p w14:paraId="2F7B46F8" w14:textId="77777777" w:rsidR="00E74101" w:rsidRDefault="00000000">
      <w:r>
        <w:t>Observed how transactions preserve Atomicity and Consistency in a multi-user environment.</w:t>
      </w:r>
    </w:p>
    <w:p w14:paraId="275E6738" w14:textId="77777777" w:rsidR="00E74101" w:rsidRDefault="00000000">
      <w:r>
        <w:t>Practiced handling blocked transactions and understanding isolation effects.</w:t>
      </w:r>
    </w:p>
    <w:p w14:paraId="6BAAA1FD" w14:textId="77777777" w:rsidR="00E74101" w:rsidRDefault="00000000">
      <w:r>
        <w:t>Gained hands-on experience with ACID principles in a practical enrollment scenario.</w:t>
      </w:r>
    </w:p>
    <w:sectPr w:rsidR="00E741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500027">
    <w:abstractNumId w:val="8"/>
  </w:num>
  <w:num w:numId="2" w16cid:durableId="1880698762">
    <w:abstractNumId w:val="6"/>
  </w:num>
  <w:num w:numId="3" w16cid:durableId="815294040">
    <w:abstractNumId w:val="5"/>
  </w:num>
  <w:num w:numId="4" w16cid:durableId="1161503500">
    <w:abstractNumId w:val="4"/>
  </w:num>
  <w:num w:numId="5" w16cid:durableId="747848155">
    <w:abstractNumId w:val="7"/>
  </w:num>
  <w:num w:numId="6" w16cid:durableId="555894481">
    <w:abstractNumId w:val="3"/>
  </w:num>
  <w:num w:numId="7" w16cid:durableId="91441395">
    <w:abstractNumId w:val="2"/>
  </w:num>
  <w:num w:numId="8" w16cid:durableId="1424492310">
    <w:abstractNumId w:val="1"/>
  </w:num>
  <w:num w:numId="9" w16cid:durableId="33207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4BD7"/>
    <w:rsid w:val="0029639D"/>
    <w:rsid w:val="00326F90"/>
    <w:rsid w:val="004F2DA1"/>
    <w:rsid w:val="00AA1D8D"/>
    <w:rsid w:val="00B47730"/>
    <w:rsid w:val="00CB0664"/>
    <w:rsid w:val="00E741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6676D"/>
  <w14:defaultImageDpi w14:val="300"/>
  <w15:docId w15:val="{198A0531-F80C-4114-8769-43983D73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Aaryan Ranaut</cp:lastModifiedBy>
  <cp:revision>2</cp:revision>
  <dcterms:created xsi:type="dcterms:W3CDTF">2025-09-26T16:50:00Z</dcterms:created>
  <dcterms:modified xsi:type="dcterms:W3CDTF">2025-09-26T16:50:00Z</dcterms:modified>
  <cp:category/>
</cp:coreProperties>
</file>